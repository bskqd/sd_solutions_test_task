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2672B" w14:textId="4DEF2626" w:rsidR="00783AF4" w:rsidRDefault="00E24323" w:rsidP="00E24323">
      <w:pPr>
        <w:pStyle w:val="Heading1"/>
      </w:pPr>
      <w:r w:rsidRPr="00E24323">
        <w:t>AI-Driven Interview System: 1-Day Prototype</w:t>
      </w:r>
    </w:p>
    <w:p w14:paraId="582CE31E" w14:textId="77777777" w:rsidR="00783AF4" w:rsidRDefault="00280507">
      <w:pPr>
        <w:pStyle w:val="Heading2"/>
      </w:pPr>
      <w:r>
        <w:t>Goal</w:t>
      </w:r>
    </w:p>
    <w:p w14:paraId="4D11D189" w14:textId="6A9764CE" w:rsidR="00783AF4" w:rsidRDefault="00280507">
      <w:r>
        <w:t>Build a minimal prototype of an AI-Driven Interview System that:</w:t>
      </w:r>
      <w:r>
        <w:br/>
        <w:t>- Dynamically generates a small set of interview questions.</w:t>
      </w:r>
      <w:r>
        <w:br/>
        <w:t>- Evaluates and scores the candidate’s responses.</w:t>
      </w:r>
      <w:r>
        <w:br/>
        <w:t>- Produces basic feedback.</w:t>
      </w:r>
    </w:p>
    <w:p w14:paraId="3FA0543B" w14:textId="77777777" w:rsidR="00783AF4" w:rsidRDefault="00280507">
      <w:pPr>
        <w:pStyle w:val="Heading2"/>
      </w:pPr>
      <w:r>
        <w:t>1. Agents</w:t>
      </w:r>
    </w:p>
    <w:p w14:paraId="04CC1EA6" w14:textId="77777777" w:rsidR="00783AF4" w:rsidRDefault="00280507" w:rsidP="00A867BD">
      <w:pPr>
        <w:pStyle w:val="Heading3"/>
        <w:numPr>
          <w:ilvl w:val="0"/>
          <w:numId w:val="13"/>
        </w:numPr>
      </w:pPr>
      <w:r>
        <w:t>Question Agent</w:t>
      </w:r>
    </w:p>
    <w:p w14:paraId="25C07729" w14:textId="77777777" w:rsidR="00783AF4" w:rsidRDefault="00280507" w:rsidP="00A867BD">
      <w:pPr>
        <w:ind w:firstLine="720"/>
      </w:pPr>
      <w:r>
        <w:t>Generates three interview questions based on a given job description.</w:t>
      </w:r>
    </w:p>
    <w:p w14:paraId="63A823DA" w14:textId="77777777" w:rsidR="00783AF4" w:rsidRDefault="00280507" w:rsidP="00A867BD">
      <w:pPr>
        <w:pStyle w:val="Heading3"/>
        <w:numPr>
          <w:ilvl w:val="0"/>
          <w:numId w:val="13"/>
        </w:numPr>
      </w:pPr>
      <w:r>
        <w:t>Response Evaluation Agent</w:t>
      </w:r>
    </w:p>
    <w:p w14:paraId="447458BB" w14:textId="77777777" w:rsidR="00783AF4" w:rsidRDefault="00280507" w:rsidP="00A867BD">
      <w:pPr>
        <w:ind w:firstLine="720"/>
      </w:pPr>
      <w:r>
        <w:t>Receives the candidate’s responses and assigns a score to each.</w:t>
      </w:r>
    </w:p>
    <w:p w14:paraId="3E7CE569" w14:textId="77777777" w:rsidR="00783AF4" w:rsidRDefault="00280507" w:rsidP="00A867BD">
      <w:pPr>
        <w:pStyle w:val="Heading3"/>
        <w:numPr>
          <w:ilvl w:val="0"/>
          <w:numId w:val="13"/>
        </w:numPr>
      </w:pPr>
      <w:r>
        <w:t>Validation Agent</w:t>
      </w:r>
    </w:p>
    <w:p w14:paraId="5879C110" w14:textId="77777777" w:rsidR="00783AF4" w:rsidRDefault="00280507" w:rsidP="00A867BD">
      <w:pPr>
        <w:ind w:left="720"/>
      </w:pPr>
      <w:r>
        <w:t>Validates the scores from the Response Evaluation Agent.</w:t>
      </w:r>
      <w:r>
        <w:br/>
        <w:t>Produces final feedback and summary.</w:t>
      </w:r>
    </w:p>
    <w:p w14:paraId="51F06D6F" w14:textId="77777777" w:rsidR="00783AF4" w:rsidRDefault="00280507">
      <w:pPr>
        <w:pStyle w:val="Heading2"/>
      </w:pPr>
      <w:r>
        <w:t>2. Workflow</w:t>
      </w:r>
    </w:p>
    <w:p w14:paraId="0FA32760" w14:textId="77777777" w:rsidR="00783AF4" w:rsidRDefault="00280507" w:rsidP="00A867BD">
      <w:pPr>
        <w:pStyle w:val="Heading3"/>
        <w:numPr>
          <w:ilvl w:val="0"/>
          <w:numId w:val="14"/>
        </w:numPr>
      </w:pPr>
      <w:r>
        <w:t>Question Agent</w:t>
      </w:r>
    </w:p>
    <w:p w14:paraId="012A3E82" w14:textId="77777777" w:rsidR="00783AF4" w:rsidRDefault="00280507" w:rsidP="00A867BD">
      <w:pPr>
        <w:ind w:firstLine="720"/>
      </w:pPr>
      <w:r>
        <w:t>Generates 3 questions dynamically (e.g., “What is your experience with X?”).</w:t>
      </w:r>
    </w:p>
    <w:p w14:paraId="4CACB048" w14:textId="77777777" w:rsidR="00783AF4" w:rsidRDefault="00280507" w:rsidP="00A867BD">
      <w:pPr>
        <w:pStyle w:val="Heading3"/>
        <w:numPr>
          <w:ilvl w:val="0"/>
          <w:numId w:val="14"/>
        </w:numPr>
      </w:pPr>
      <w:r>
        <w:t>Candidate</w:t>
      </w:r>
    </w:p>
    <w:p w14:paraId="17F396B2" w14:textId="77777777" w:rsidR="00783AF4" w:rsidRDefault="00280507" w:rsidP="00A867BD">
      <w:pPr>
        <w:ind w:firstLine="720"/>
      </w:pPr>
      <w:r>
        <w:t>Provides responses to these questions.</w:t>
      </w:r>
    </w:p>
    <w:p w14:paraId="76E8F61D" w14:textId="77777777" w:rsidR="00783AF4" w:rsidRDefault="00280507" w:rsidP="00A867BD">
      <w:pPr>
        <w:pStyle w:val="Heading3"/>
        <w:numPr>
          <w:ilvl w:val="0"/>
          <w:numId w:val="14"/>
        </w:numPr>
      </w:pPr>
      <w:r>
        <w:t>Response Evaluation Agent</w:t>
      </w:r>
    </w:p>
    <w:p w14:paraId="6236B35D" w14:textId="77777777" w:rsidR="00783AF4" w:rsidRDefault="00280507" w:rsidP="00A867BD">
      <w:pPr>
        <w:ind w:firstLine="720"/>
      </w:pPr>
      <w:r>
        <w:t>Analyzes each response, assigns a score (e.g., 1–5), and notes brief comments.</w:t>
      </w:r>
    </w:p>
    <w:p w14:paraId="678BE826" w14:textId="77777777" w:rsidR="00783AF4" w:rsidRDefault="00280507" w:rsidP="00A867BD">
      <w:pPr>
        <w:pStyle w:val="Heading3"/>
        <w:numPr>
          <w:ilvl w:val="0"/>
          <w:numId w:val="14"/>
        </w:numPr>
      </w:pPr>
      <w:r>
        <w:t>Validation Agent</w:t>
      </w:r>
    </w:p>
    <w:p w14:paraId="7D55F32F" w14:textId="77777777" w:rsidR="00783AF4" w:rsidRDefault="00280507" w:rsidP="00A867BD">
      <w:pPr>
        <w:ind w:left="720"/>
      </w:pPr>
      <w:r>
        <w:t>Confirms or adjusts the scores.</w:t>
      </w:r>
      <w:r>
        <w:br/>
        <w:t>Outputs a short summary report with:</w:t>
      </w:r>
      <w:r>
        <w:br/>
        <w:t>- Questions</w:t>
      </w:r>
      <w:r>
        <w:br/>
        <w:t>- Responses</w:t>
      </w:r>
      <w:r>
        <w:br/>
        <w:t>- Scores</w:t>
      </w:r>
      <w:r>
        <w:br/>
        <w:t>- Feedback</w:t>
      </w:r>
    </w:p>
    <w:p w14:paraId="655F5C2A" w14:textId="77777777" w:rsidR="00783AF4" w:rsidRDefault="00280507">
      <w:pPr>
        <w:pStyle w:val="Heading2"/>
      </w:pPr>
      <w:r>
        <w:t>3. Shared Context</w:t>
      </w:r>
    </w:p>
    <w:p w14:paraId="165FAE79" w14:textId="77777777" w:rsidR="00783AF4" w:rsidRDefault="00280507">
      <w:r>
        <w:t>Store basic context such as:</w:t>
      </w:r>
      <w:r>
        <w:br/>
        <w:t>- Candidate’s job title/role (e.g., “Backend Developer”).</w:t>
      </w:r>
      <w:r>
        <w:br/>
        <w:t>- Current question and past responses.</w:t>
      </w:r>
      <w:r>
        <w:br/>
      </w:r>
      <w:r>
        <w:br/>
        <w:t>Use any simple method (in-memory dictionary, small DB) for storing and retrieving this context.</w:t>
      </w:r>
    </w:p>
    <w:p w14:paraId="6FB50B0E" w14:textId="77777777" w:rsidR="00783AF4" w:rsidRDefault="00280507">
      <w:pPr>
        <w:pStyle w:val="Heading2"/>
      </w:pPr>
      <w:r>
        <w:lastRenderedPageBreak/>
        <w:t>4. Requirements</w:t>
      </w:r>
    </w:p>
    <w:p w14:paraId="0F7613A5" w14:textId="77777777" w:rsidR="00783AF4" w:rsidRDefault="00280507" w:rsidP="00A867BD">
      <w:pPr>
        <w:pStyle w:val="Heading3"/>
        <w:numPr>
          <w:ilvl w:val="0"/>
          <w:numId w:val="15"/>
        </w:numPr>
      </w:pPr>
      <w:r>
        <w:t>Functional Requirements</w:t>
      </w:r>
    </w:p>
    <w:p w14:paraId="3FDC68A6" w14:textId="77777777" w:rsidR="00783AF4" w:rsidRDefault="00280507" w:rsidP="00485B0B">
      <w:pPr>
        <w:ind w:left="720"/>
      </w:pPr>
      <w:r>
        <w:t>- Implement the 3 agents (Question, Response Evaluation, Validation).</w:t>
      </w:r>
      <w:r>
        <w:br/>
        <w:t>- Orchestrate them in a workflow.</w:t>
      </w:r>
      <w:r>
        <w:br/>
        <w:t>- Use shared context so agents can access stored data.</w:t>
      </w:r>
    </w:p>
    <w:p w14:paraId="05A77BA1" w14:textId="77777777" w:rsidR="00783AF4" w:rsidRDefault="00280507" w:rsidP="00A867BD">
      <w:pPr>
        <w:pStyle w:val="Heading3"/>
        <w:numPr>
          <w:ilvl w:val="0"/>
          <w:numId w:val="14"/>
        </w:numPr>
      </w:pPr>
      <w:r>
        <w:t>Technical Requirements</w:t>
      </w:r>
    </w:p>
    <w:p w14:paraId="23479BFE" w14:textId="77777777" w:rsidR="00485B0B" w:rsidRDefault="00280507" w:rsidP="00485B0B">
      <w:pPr>
        <w:ind w:left="720"/>
      </w:pPr>
      <w:r>
        <w:t>- Use any AI framework (e.g., LangChain, AutoGen, CrewAI</w:t>
      </w:r>
      <w:r w:rsidR="00A867BD">
        <w:t>, OpenAI Assistant API</w:t>
      </w:r>
      <w:r>
        <w:t>) and justify your choice.</w:t>
      </w:r>
      <w:r>
        <w:br/>
        <w:t>- Choose a local LLM or an external LLM API (e.g., OpenAI GPT).</w:t>
      </w:r>
      <w:r>
        <w:br/>
        <w:t xml:space="preserve">- Store context in memory or a simple database (e.g., </w:t>
      </w:r>
      <w:r w:rsidR="00A867BD">
        <w:t xml:space="preserve">Redis, </w:t>
      </w:r>
      <w:r>
        <w:t>SQLite).</w:t>
      </w:r>
    </w:p>
    <w:p w14:paraId="5303BF7F" w14:textId="332D6398" w:rsidR="00485B0B" w:rsidRPr="00485B0B" w:rsidRDefault="00485B0B" w:rsidP="00485B0B">
      <w:pPr>
        <w:ind w:left="720"/>
        <w:rPr>
          <w:lang w:val="en-IL"/>
        </w:rPr>
      </w:pPr>
      <w:r>
        <w:t xml:space="preserve">- </w:t>
      </w:r>
      <w:r w:rsidRPr="006A776D">
        <w:rPr>
          <w:lang w:val="en-IL"/>
        </w:rPr>
        <w:t xml:space="preserve">Build a </w:t>
      </w:r>
      <w:r w:rsidRPr="006A776D">
        <w:rPr>
          <w:b/>
          <w:bCs/>
          <w:lang w:val="en-IL"/>
        </w:rPr>
        <w:t>FastAPI</w:t>
      </w:r>
      <w:r w:rsidRPr="006A776D">
        <w:rPr>
          <w:lang w:val="en-IL"/>
        </w:rPr>
        <w:t xml:space="preserve"> application to expose the system as an API</w:t>
      </w:r>
      <w:r>
        <w:rPr>
          <w:lang w:val="en-IL"/>
        </w:rPr>
        <w:t xml:space="preserve">. </w:t>
      </w:r>
      <w:r w:rsidRPr="006A776D">
        <w:rPr>
          <w:lang w:val="en-IL"/>
        </w:rPr>
        <w:t>Implement all routes using asynchronous programming for high performance and scalability.</w:t>
      </w:r>
    </w:p>
    <w:p w14:paraId="051D98CF" w14:textId="3A3DF5D8" w:rsidR="00485B0B" w:rsidRDefault="00485B0B" w:rsidP="00485B0B">
      <w:pPr>
        <w:ind w:left="720"/>
        <w:rPr>
          <w:lang w:val="en-IL"/>
        </w:rPr>
      </w:pPr>
      <w:r>
        <w:t xml:space="preserve">- </w:t>
      </w:r>
      <w:r w:rsidRPr="006A776D">
        <w:rPr>
          <w:lang w:val="en-IL"/>
        </w:rPr>
        <w:t>Log each interview session with the following details</w:t>
      </w:r>
      <w:r>
        <w:rPr>
          <w:lang w:val="en-IL"/>
        </w:rPr>
        <w:t xml:space="preserve"> </w:t>
      </w:r>
    </w:p>
    <w:p w14:paraId="3C08F157" w14:textId="77777777" w:rsidR="00485B0B" w:rsidRPr="006A776D" w:rsidRDefault="00485B0B" w:rsidP="00485B0B">
      <w:pPr>
        <w:numPr>
          <w:ilvl w:val="1"/>
          <w:numId w:val="16"/>
        </w:numPr>
        <w:rPr>
          <w:lang w:val="en-IL"/>
        </w:rPr>
      </w:pPr>
      <w:r w:rsidRPr="006A776D">
        <w:rPr>
          <w:lang w:val="en-IL"/>
        </w:rPr>
        <w:t>Candidate ID.</w:t>
      </w:r>
    </w:p>
    <w:p w14:paraId="3E1F76AA" w14:textId="77777777" w:rsidR="00485B0B" w:rsidRPr="006A776D" w:rsidRDefault="00485B0B" w:rsidP="00485B0B">
      <w:pPr>
        <w:numPr>
          <w:ilvl w:val="1"/>
          <w:numId w:val="16"/>
        </w:numPr>
        <w:rPr>
          <w:lang w:val="en-IL"/>
        </w:rPr>
      </w:pPr>
      <w:r w:rsidRPr="006A776D">
        <w:rPr>
          <w:lang w:val="en-IL"/>
        </w:rPr>
        <w:t>Job title/role.</w:t>
      </w:r>
    </w:p>
    <w:p w14:paraId="58182C5A" w14:textId="77777777" w:rsidR="00485B0B" w:rsidRPr="006A776D" w:rsidRDefault="00485B0B" w:rsidP="00485B0B">
      <w:pPr>
        <w:numPr>
          <w:ilvl w:val="1"/>
          <w:numId w:val="16"/>
        </w:numPr>
        <w:rPr>
          <w:lang w:val="en-IL"/>
        </w:rPr>
      </w:pPr>
      <w:r w:rsidRPr="006A776D">
        <w:rPr>
          <w:lang w:val="en-IL"/>
        </w:rPr>
        <w:t>Matching timestamp.</w:t>
      </w:r>
    </w:p>
    <w:p w14:paraId="326A554F" w14:textId="77777777" w:rsidR="00485B0B" w:rsidRPr="006A776D" w:rsidRDefault="00485B0B" w:rsidP="00485B0B">
      <w:pPr>
        <w:numPr>
          <w:ilvl w:val="1"/>
          <w:numId w:val="16"/>
        </w:numPr>
        <w:rPr>
          <w:lang w:val="en-IL"/>
        </w:rPr>
      </w:pPr>
      <w:r w:rsidRPr="006A776D">
        <w:rPr>
          <w:lang w:val="en-IL"/>
        </w:rPr>
        <w:t>S3 URL or local file path for saved data.</w:t>
      </w:r>
    </w:p>
    <w:p w14:paraId="3880B0BC" w14:textId="19605F88" w:rsidR="00485B0B" w:rsidRPr="00485B0B" w:rsidRDefault="00485B0B" w:rsidP="00485B0B">
      <w:pPr>
        <w:numPr>
          <w:ilvl w:val="1"/>
          <w:numId w:val="16"/>
        </w:numPr>
        <w:rPr>
          <w:lang w:val="en-IL"/>
        </w:rPr>
      </w:pPr>
      <w:r w:rsidRPr="006A776D">
        <w:rPr>
          <w:lang w:val="en-IL"/>
        </w:rPr>
        <w:t>Use DynamoDB (or SQLite/local JSON-based logs) to store the logs asynchronously.</w:t>
      </w:r>
    </w:p>
    <w:p w14:paraId="421C8532" w14:textId="7582D1CF" w:rsidR="00485B0B" w:rsidRPr="006A776D" w:rsidRDefault="00485B0B" w:rsidP="00765EC5">
      <w:pPr>
        <w:ind w:left="720"/>
        <w:rPr>
          <w:lang w:val="en-IL"/>
        </w:rPr>
      </w:pPr>
      <w:r>
        <w:rPr>
          <w:lang w:val="en-IL"/>
        </w:rPr>
        <w:t xml:space="preserve">- </w:t>
      </w:r>
      <w:r w:rsidRPr="006A776D">
        <w:rPr>
          <w:lang w:val="en-IL"/>
        </w:rPr>
        <w:t>Store the generated questions, responses, scores, and feedback as JSON objects in an S3 bucket (or a local equivalent, such as file storage).</w:t>
      </w:r>
      <w:r>
        <w:rPr>
          <w:lang w:val="en-IL"/>
        </w:rPr>
        <w:t xml:space="preserve"> </w:t>
      </w:r>
      <w:r w:rsidRPr="00485B0B">
        <w:rPr>
          <w:lang w:val="en-IL"/>
        </w:rPr>
        <w:t>Use asynchronous methods for uploading files to ensure non-blocking I/O.</w:t>
      </w:r>
    </w:p>
    <w:p w14:paraId="053E825E" w14:textId="42D2A21E" w:rsidR="00783AF4" w:rsidRDefault="00280507" w:rsidP="00485B0B">
      <w:pPr>
        <w:ind w:left="720"/>
      </w:pPr>
      <w:r>
        <w:t>- Make the code modular and easy to extend.</w:t>
      </w:r>
    </w:p>
    <w:p w14:paraId="31AF9CE0" w14:textId="5F61F760" w:rsidR="00E24323" w:rsidRPr="00E24323" w:rsidRDefault="00280507" w:rsidP="00E24323">
      <w:pPr>
        <w:pStyle w:val="Heading2"/>
      </w:pPr>
      <w:r>
        <w:t>Deliverables</w:t>
      </w:r>
    </w:p>
    <w:p w14:paraId="31AF6CAF" w14:textId="77777777" w:rsidR="00783AF4" w:rsidRDefault="00280507">
      <w:pPr>
        <w:pStyle w:val="Heading3"/>
      </w:pPr>
      <w:r>
        <w:t>Code</w:t>
      </w:r>
    </w:p>
    <w:p w14:paraId="28994AB0" w14:textId="77777777" w:rsidR="00E24323" w:rsidRPr="00E24323" w:rsidRDefault="00E24323" w:rsidP="00E24323">
      <w:pPr>
        <w:numPr>
          <w:ilvl w:val="0"/>
          <w:numId w:val="11"/>
        </w:numPr>
        <w:rPr>
          <w:lang w:val="en-IL"/>
        </w:rPr>
      </w:pPr>
      <w:r w:rsidRPr="00E24323">
        <w:rPr>
          <w:lang w:val="en-IL"/>
        </w:rPr>
        <w:t>A fully functional implementation of the task in your chosen framework.</w:t>
      </w:r>
    </w:p>
    <w:p w14:paraId="1BD31184" w14:textId="77777777" w:rsidR="00E24323" w:rsidRPr="00E24323" w:rsidRDefault="00E24323" w:rsidP="00E24323">
      <w:pPr>
        <w:numPr>
          <w:ilvl w:val="0"/>
          <w:numId w:val="11"/>
        </w:numPr>
        <w:rPr>
          <w:lang w:val="en-IL"/>
        </w:rPr>
      </w:pPr>
      <w:r w:rsidRPr="00E24323">
        <w:rPr>
          <w:lang w:val="en-IL"/>
        </w:rPr>
        <w:t>Include clear documentation on how to run the solution.</w:t>
      </w:r>
    </w:p>
    <w:p w14:paraId="5C67E066" w14:textId="77777777" w:rsidR="00783AF4" w:rsidRDefault="00280507">
      <w:pPr>
        <w:pStyle w:val="Heading3"/>
      </w:pPr>
      <w:r>
        <w:t>Short Write-Up</w:t>
      </w:r>
    </w:p>
    <w:p w14:paraId="53261B90" w14:textId="00DEB7A2" w:rsidR="00E24323" w:rsidRPr="00E24323" w:rsidRDefault="00E24323" w:rsidP="00E24323">
      <w:pPr>
        <w:numPr>
          <w:ilvl w:val="0"/>
          <w:numId w:val="12"/>
        </w:numPr>
        <w:rPr>
          <w:lang w:val="en-IL"/>
        </w:rPr>
      </w:pPr>
      <w:r w:rsidRPr="00E24323">
        <w:rPr>
          <w:lang w:val="en-IL"/>
        </w:rPr>
        <w:t>Explain your approach to solving the task.</w:t>
      </w:r>
    </w:p>
    <w:p w14:paraId="77605711" w14:textId="77777777" w:rsidR="00E24323" w:rsidRDefault="00E24323" w:rsidP="00E24323">
      <w:pPr>
        <w:numPr>
          <w:ilvl w:val="0"/>
          <w:numId w:val="12"/>
        </w:numPr>
        <w:rPr>
          <w:lang w:val="en-IL"/>
        </w:rPr>
      </w:pPr>
      <w:r w:rsidRPr="00E24323">
        <w:rPr>
          <w:lang w:val="en-IL"/>
        </w:rPr>
        <w:t>Justify your choice of framework and key design decisions.</w:t>
      </w:r>
    </w:p>
    <w:p w14:paraId="0DEF6223" w14:textId="48476E54" w:rsidR="00E24323" w:rsidRPr="00E24323" w:rsidRDefault="00E24323" w:rsidP="00E24323">
      <w:pPr>
        <w:numPr>
          <w:ilvl w:val="0"/>
          <w:numId w:val="12"/>
        </w:numPr>
        <w:rPr>
          <w:lang w:val="en-IL"/>
        </w:rPr>
      </w:pPr>
      <w:r w:rsidRPr="00E24323">
        <w:rPr>
          <w:lang w:val="en-IL"/>
        </w:rPr>
        <w:t>Highlight any challenges you faced and how you overcame them.</w:t>
      </w:r>
    </w:p>
    <w:p w14:paraId="0502D7AF" w14:textId="77777777" w:rsidR="00E24323" w:rsidRDefault="00E24323" w:rsidP="00E24323"/>
    <w:p w14:paraId="62103101" w14:textId="77777777" w:rsidR="00E24323" w:rsidRDefault="00E24323" w:rsidP="00E24323"/>
    <w:sectPr w:rsidR="00E24323" w:rsidSect="00765E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345393"/>
    <w:multiLevelType w:val="hybridMultilevel"/>
    <w:tmpl w:val="C754632A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F6CD4"/>
    <w:multiLevelType w:val="hybridMultilevel"/>
    <w:tmpl w:val="C754632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F3B6F"/>
    <w:multiLevelType w:val="multilevel"/>
    <w:tmpl w:val="797AD56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8032E4"/>
    <w:multiLevelType w:val="multilevel"/>
    <w:tmpl w:val="4AAC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85504E"/>
    <w:multiLevelType w:val="multilevel"/>
    <w:tmpl w:val="33746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1B4A26"/>
    <w:multiLevelType w:val="multilevel"/>
    <w:tmpl w:val="C5B4362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A142EE"/>
    <w:multiLevelType w:val="hybridMultilevel"/>
    <w:tmpl w:val="C754632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693126">
    <w:abstractNumId w:val="8"/>
  </w:num>
  <w:num w:numId="2" w16cid:durableId="98724002">
    <w:abstractNumId w:val="6"/>
  </w:num>
  <w:num w:numId="3" w16cid:durableId="981957471">
    <w:abstractNumId w:val="5"/>
  </w:num>
  <w:num w:numId="4" w16cid:durableId="1482424854">
    <w:abstractNumId w:val="4"/>
  </w:num>
  <w:num w:numId="5" w16cid:durableId="1208562748">
    <w:abstractNumId w:val="7"/>
  </w:num>
  <w:num w:numId="6" w16cid:durableId="231935401">
    <w:abstractNumId w:val="3"/>
  </w:num>
  <w:num w:numId="7" w16cid:durableId="1476415065">
    <w:abstractNumId w:val="2"/>
  </w:num>
  <w:num w:numId="8" w16cid:durableId="593590690">
    <w:abstractNumId w:val="1"/>
  </w:num>
  <w:num w:numId="9" w16cid:durableId="347103252">
    <w:abstractNumId w:val="0"/>
  </w:num>
  <w:num w:numId="10" w16cid:durableId="1260872733">
    <w:abstractNumId w:val="12"/>
  </w:num>
  <w:num w:numId="11" w16cid:durableId="1564218454">
    <w:abstractNumId w:val="14"/>
  </w:num>
  <w:num w:numId="12" w16cid:durableId="1602494003">
    <w:abstractNumId w:val="11"/>
  </w:num>
  <w:num w:numId="13" w16cid:durableId="85660469">
    <w:abstractNumId w:val="9"/>
  </w:num>
  <w:num w:numId="14" w16cid:durableId="1231577828">
    <w:abstractNumId w:val="10"/>
  </w:num>
  <w:num w:numId="15" w16cid:durableId="1764456062">
    <w:abstractNumId w:val="15"/>
  </w:num>
  <w:num w:numId="16" w16cid:durableId="6293655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30E8"/>
    <w:rsid w:val="00280507"/>
    <w:rsid w:val="0029639D"/>
    <w:rsid w:val="00326F90"/>
    <w:rsid w:val="00485B0B"/>
    <w:rsid w:val="00654E12"/>
    <w:rsid w:val="00765EC5"/>
    <w:rsid w:val="00783AF4"/>
    <w:rsid w:val="00A867BD"/>
    <w:rsid w:val="00AA1D8D"/>
    <w:rsid w:val="00B47730"/>
    <w:rsid w:val="00C6529F"/>
    <w:rsid w:val="00CB0664"/>
    <w:rsid w:val="00E243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D35B62"/>
  <w14:defaultImageDpi w14:val="300"/>
  <w15:docId w15:val="{51FBB9BF-9786-0944-82F5-C7DD0D7B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Sheynin</cp:lastModifiedBy>
  <cp:revision>4</cp:revision>
  <dcterms:created xsi:type="dcterms:W3CDTF">2024-12-23T10:38:00Z</dcterms:created>
  <dcterms:modified xsi:type="dcterms:W3CDTF">2024-12-23T15:22:00Z</dcterms:modified>
  <cp:category/>
</cp:coreProperties>
</file>